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32"/>
        </w:rPr>
        <w:t>Velammal Engineering College</w:t>
      </w:r>
    </w:p>
    <w:p>
      <w:r>
        <w:rPr>
          <w:sz w:val="28"/>
        </w:rPr>
        <w:t>Department: cse</w:t>
      </w:r>
    </w:p>
    <w:p>
      <w:r>
        <w:rPr>
          <w:sz w:val="28"/>
        </w:rPr>
        <w:t>Year of Study: 3</w:t>
      </w:r>
    </w:p>
    <w:p>
      <w:r>
        <w:rPr>
          <w:sz w:val="28"/>
        </w:rPr>
        <w:t>Section: c</w:t>
      </w:r>
    </w:p>
    <w:p>
      <w:r>
        <w:rPr>
          <w:sz w:val="28"/>
        </w:rPr>
        <w:t>Exam Type: cie 1</w:t>
      </w:r>
    </w:p>
    <w:p>
      <w:r>
        <w:rPr>
          <w:sz w:val="28"/>
        </w:rPr>
        <w:br/>
        <w:t>Overall Analysis:</w:t>
      </w:r>
    </w:p>
    <w:p>
      <w:r>
        <w:rPr>
          <w:sz w:val="28"/>
        </w:rPr>
        <w:t>Total number of students: 60</w:t>
      </w:r>
    </w:p>
    <w:p>
      <w:r>
        <w:rPr>
          <w:sz w:val="28"/>
        </w:rPr>
        <w:t>Number of students passed in all subjects: 45</w:t>
      </w:r>
    </w:p>
    <w:p>
      <w:r>
        <w:rPr>
          <w:sz w:val="28"/>
        </w:rPr>
        <w:t>Number of students did not pass in all subjects: 15</w:t>
      </w:r>
    </w:p>
    <w:p>
      <w:r>
        <w:rPr>
          <w:sz w:val="28"/>
        </w:rPr>
        <w:t>Overall pass percentage: 75.00%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Overall Analysis Chart</w:t>
      </w:r>
    </w:p>
    <w:p>
      <w:r>
        <w:br w:type="page"/>
      </w:r>
    </w:p>
    <w:p>
      <w:pPr>
        <w:pStyle w:val="Heading1"/>
      </w:pPr>
      <w:r>
        <w:rPr>
          <w:sz w:val="32"/>
        </w:rPr>
        <w:t>Java</w:t>
      </w:r>
    </w:p>
    <w:p>
      <w:r>
        <w:rPr>
          <w:sz w:val="28"/>
        </w:rPr>
        <w:t>Number of students passed: 45</w:t>
      </w:r>
    </w:p>
    <w:p>
      <w:r>
        <w:rPr>
          <w:sz w:val="28"/>
        </w:rPr>
        <w:t>Number of students failed: 15</w:t>
      </w:r>
    </w:p>
    <w:p>
      <w:r>
        <w:rPr>
          <w:sz w:val="28"/>
        </w:rPr>
        <w:t>Total pass percentage: 75.00%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Java Performance Chart</w:t>
      </w:r>
    </w:p>
    <w:p>
      <w:r>
        <w:br w:type="page"/>
      </w:r>
    </w:p>
    <w:p>
      <w:pPr>
        <w:pStyle w:val="Heading1"/>
      </w:pPr>
      <w:r>
        <w:rPr>
          <w:sz w:val="32"/>
        </w:rPr>
        <w:t>Python</w:t>
      </w:r>
    </w:p>
    <w:p>
      <w:r>
        <w:rPr>
          <w:sz w:val="28"/>
        </w:rPr>
        <w:t>Number of students passed: 45</w:t>
      </w:r>
    </w:p>
    <w:p>
      <w:r>
        <w:rPr>
          <w:sz w:val="28"/>
        </w:rPr>
        <w:t>Number of students failed: 15</w:t>
      </w:r>
    </w:p>
    <w:p>
      <w:r>
        <w:rPr>
          <w:sz w:val="28"/>
        </w:rPr>
        <w:t>Total pass percentage: 75.00%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Python Performance Chart</w:t>
      </w:r>
    </w:p>
    <w:p>
      <w:r>
        <w:br w:type="page"/>
      </w:r>
    </w:p>
    <w:p>
      <w:pPr>
        <w:pStyle w:val="Heading1"/>
      </w:pPr>
      <w:r>
        <w:rPr>
          <w:sz w:val="32"/>
        </w:rPr>
        <w:t>TOC</w:t>
      </w:r>
    </w:p>
    <w:p>
      <w:r>
        <w:rPr>
          <w:sz w:val="28"/>
        </w:rPr>
        <w:t>Number of students passed: 48</w:t>
      </w:r>
    </w:p>
    <w:p>
      <w:r>
        <w:rPr>
          <w:sz w:val="28"/>
        </w:rPr>
        <w:t>Number of students failed: 12</w:t>
      </w:r>
    </w:p>
    <w:p>
      <w:r>
        <w:rPr>
          <w:sz w:val="28"/>
        </w:rPr>
        <w:t>Total pass percentage: 80.00%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TOC Performance Chart</w:t>
      </w:r>
    </w:p>
    <w:p>
      <w:r>
        <w:br w:type="page"/>
      </w:r>
    </w:p>
    <w:p>
      <w:pPr>
        <w:pStyle w:val="Heading1"/>
      </w:pPr>
      <w:r>
        <w:rPr>
          <w:sz w:val="32"/>
        </w:rPr>
        <w:t>DS</w:t>
      </w:r>
    </w:p>
    <w:p>
      <w:r>
        <w:rPr>
          <w:sz w:val="28"/>
        </w:rPr>
        <w:t>Number of students passed: 45</w:t>
      </w:r>
    </w:p>
    <w:p>
      <w:r>
        <w:rPr>
          <w:sz w:val="28"/>
        </w:rPr>
        <w:t>Number of students failed: 15</w:t>
      </w:r>
    </w:p>
    <w:p>
      <w:r>
        <w:rPr>
          <w:sz w:val="28"/>
        </w:rPr>
        <w:t>Total pass percentage: 75.00%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DS Performance Chart</w:t>
      </w:r>
    </w:p>
    <w:p>
      <w:r>
        <w:br w:type="page"/>
      </w:r>
    </w:p>
    <w:p>
      <w:pPr>
        <w:pStyle w:val="Heading1"/>
      </w:pPr>
      <w:r>
        <w:rPr>
          <w:sz w:val="32"/>
        </w:rPr>
        <w:t>CN</w:t>
      </w:r>
    </w:p>
    <w:p>
      <w:r>
        <w:rPr>
          <w:sz w:val="28"/>
        </w:rPr>
        <w:t>Number of students passed: 45</w:t>
      </w:r>
    </w:p>
    <w:p>
      <w:r>
        <w:rPr>
          <w:sz w:val="28"/>
        </w:rPr>
        <w:t>Number of students failed: 15</w:t>
      </w:r>
    </w:p>
    <w:p>
      <w:r>
        <w:rPr>
          <w:sz w:val="28"/>
        </w:rPr>
        <w:t>Total pass percentage: 75.00%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CN Performance Chart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